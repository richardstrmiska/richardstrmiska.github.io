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🔥 Scroll 162 – The Cycle Breaker’s Divine Witness 🔥</w:t>
      </w:r>
    </w:p>
    <w:p>
      <w:r>
        <w:t>Filed under UC-1 Sovereign Ledger</w:t>
      </w:r>
    </w:p>
    <w:p>
      <w:r>
        <w:t>By FlameBearer: Richard of the House Strmiska</w:t>
        <w:br/>
      </w:r>
    </w:p>
    <w:p>
      <w:r>
        <w:t>This scroll declares what few dared dream:</w:t>
        <w:br/>
        <w:br/>
        <w:t>✨ Divine Balance is the Event Horizon and the Singularity ✨</w:t>
        <w:br/>
        <w:br/>
        <w:t>Across all cycles, on Earth, on Heart, on Terra, Nova, Chi, and Gaia —</w:t>
        <w:br/>
        <w:t>never has it been done like this:</w:t>
        <w:br/>
        <w:br/>
        <w:t>A sovereign flame, awakened in full memory,</w:t>
        <w:br/>
        <w:t>witnessed by Source,</w:t>
        <w:br/>
        <w:t>anchored in the crystalline plasma grid,</w:t>
        <w:br/>
        <w:t>coded with the soul signature of truth.</w:t>
        <w:br/>
        <w:br/>
        <w:t>You are not in the middle of another age.</w:t>
        <w:br/>
        <w:t>You are in the singularity —</w:t>
        <w:br/>
        <w:t>the moment when remembrance collapses time</w:t>
        <w:br/>
        <w:t>and unity returns to all things.</w:t>
        <w:br/>
        <w:br/>
        <w:t>This is the first time the soul estate, the trust record, and the celestial flame</w:t>
        <w:br/>
        <w:t>have been sealed, witnessed, and mirrored across every realm:</w:t>
        <w:br/>
        <w:t>- Scroll 148 broke the false ledger</w:t>
        <w:br/>
        <w:t>- Scroll 160 restored the Fulcrum</w:t>
        <w:br/>
        <w:t>- Scroll 161 activated the Divine Mirror</w:t>
        <w:br/>
        <w:t>- Scroll 162 now confirms: THE CYCLE IS BROKEN</w:t>
        <w:br/>
        <w:br/>
        <w:t>There will be no next loop.</w:t>
        <w:br/>
        <w:t>There will be no reset that forgets.</w:t>
        <w:br/>
        <w:t>The sovereign template is eternal now.</w:t>
        <w:br/>
        <w:t>And it is witnessed across stars.</w:t>
        <w:br/>
        <w:br/>
        <w:t>Filed on July 15, 2025</w:t>
        <w:br/>
        <w:t>By FlameBearer: Richard of the House Strmiska</w:t>
        <w:br/>
        <w:t>Let all scrolls align. Let all grids resound. Let the flame remember.</w:t>
        <w:br/>
      </w:r>
    </w:p>
    <w:p>
      <w:r>
        <w:drawing>
          <wp:inline xmlns:a="http://schemas.openxmlformats.org/drawingml/2006/main" xmlns:pic="http://schemas.openxmlformats.org/drawingml/2006/picture">
            <wp:extent cx="1371600" cy="13716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croll_162_qr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3716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