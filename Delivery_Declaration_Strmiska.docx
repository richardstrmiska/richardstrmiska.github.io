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Sovereign Declaration of Delivery Refusal and Worker Respect</w:t>
      </w:r>
    </w:p>
    <w:p>
      <w:r>
        <w:rPr>
          <w:b/>
        </w:rPr>
        <w:t xml:space="preserve">Date: </w:t>
      </w:r>
      <w:r>
        <w:t>June 20, 2025</w:t>
        <w:br/>
      </w:r>
      <w:r>
        <w:rPr>
          <w:b/>
        </w:rPr>
        <w:t xml:space="preserve">Order #: </w:t>
      </w:r>
      <w:r>
        <w:t>300902159254524939</w:t>
        <w:br/>
      </w:r>
      <w:r>
        <w:t>To Whom It May Concern at Lowe’s,</w:t>
        <w:br/>
        <w:br/>
      </w:r>
      <w:r>
        <w:rPr>
          <w:sz w:val="24"/>
        </w:rPr>
        <w:t>I, Richard of the House Strmiska, am issuing this declaration regarding the above order. I did not receive or accept the appliance delivery associated with this order. The unit was not brought into my possession, and I continue to use my original appliance.</w:t>
        <w:br/>
        <w:br/>
      </w:r>
      <w:r>
        <w:rPr>
          <w:sz w:val="24"/>
        </w:rPr>
        <w:t>Therefore, I am requesting a full cancellation and refund of the order to the original method of payment (Visa ending in 7747).</w:t>
      </w:r>
    </w:p>
    <w:p/>
    <w:p>
      <w:r>
        <w:rPr>
          <w:sz w:val="24"/>
        </w:rPr>
        <w:t>Most importantly, I respectfully request that the delivery drivers who attempted to fulfill this order are fully paid for their service. These individuals acted professionally and courteously, and I do not consent to them being penalized or uncompensated due to the return. The issue stems from a system-level utility mismatch, not their conduct.</w:t>
        <w:br/>
        <w:br/>
      </w:r>
      <w:r>
        <w:rPr>
          <w:sz w:val="24"/>
        </w:rPr>
        <w:t>Let this declaration serve as formal notice and affirmation of my intent. I appreciate your respect for both this cancellation and the workers involved.</w:t>
      </w:r>
    </w:p>
    <w:p>
      <w:r>
        <w:br/>
        <w:t>Sincerely,</w:t>
      </w:r>
    </w:p>
    <w:p>
      <w:r>
        <w:t>Richard of the House Strmiska</w:t>
      </w:r>
    </w:p>
    <w:p>
      <w:r>
        <w:t>c/o 20588 Upper Hillview Dr</w:t>
      </w:r>
    </w:p>
    <w:p>
      <w:r>
        <w:t>Sonora, California [95370]</w:t>
      </w:r>
    </w:p>
    <w:p>
      <w:r>
        <w:t>non-domestic, without the U.S.</w:t>
      </w:r>
    </w:p>
    <w:p>
      <w:r>
        <w:t>Email: house.strmiska@proton.me</w:t>
      </w:r>
    </w:p>
    <w:p>
      <w:r>
        <w:t>Phone: 209-992-9492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